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Sea Lion Optimization (SLO) - Comprehensive University Report</w:t>
      </w:r>
    </w:p>
    <w:p>
      <w:pPr>
        <w:pStyle w:val="Heading1"/>
      </w:pPr>
      <w:r>
        <w:t>1. Introduction</w:t>
      </w:r>
    </w:p>
    <w:p>
      <w:r>
        <w:t>Sea Lion Optimization (SLO) is a recently introduced bio-inspired metaheuristic algorithm designed to solve complex optimization problems. It draws inspiration from the natural behavior of sea lions in the ocean, particularly their hunting strategies. SLO belongs to a class of algorithms that simulate animal behaviors to explore and exploit search spaces effectively. It offers a balance between global search (exploration) and local refinement (exploitation), making it a robust tool for a variety of real-world applications including engineering, machine learning, and data science.</w:t>
      </w:r>
    </w:p>
    <w:p>
      <w:pPr>
        <w:pStyle w:val="Heading1"/>
      </w:pPr>
      <w:r>
        <w:t>2. What is Sea Lion Optimization (SLO)?</w:t>
      </w:r>
    </w:p>
    <w:p>
      <w:r>
        <w:t>Sea lions use coordinated hunting behavior, such as surrounding prey, diving patterns, and collective movement. The SLO algorithm models these actions to guide agents (candidate solutions) in a search space toward optimal solutions. Each sea lion (agent) updates its position based on the global best solution found so far and occasionally based on random peer interactions, thereby introducing variability and avoiding local optima.</w:t>
      </w:r>
    </w:p>
    <w:p>
      <w:pPr>
        <w:pStyle w:val="Heading1"/>
      </w:pPr>
      <w:r>
        <w:t>3. Working Mechanism</w:t>
      </w:r>
    </w:p>
    <w:p>
      <w:r>
        <w:t>The steps of the SLO algorithm are as follows:</w:t>
        <w:br/>
        <w:t>1. Initialize a population of sea lions (solutions).</w:t>
        <w:br/>
        <w:t>2. Evaluate each agent using the objective function.</w:t>
        <w:br/>
        <w:t>3. Update their positions based on the best agent and random interactions.</w:t>
        <w:br/>
        <w:t>4. Ensure agents remain within the search boundaries.</w:t>
        <w:br/>
        <w:t>5. Repeat the process for a number of iterations until convergence.</w:t>
        <w:br/>
      </w:r>
    </w:p>
    <w:p>
      <w:pPr>
        <w:pStyle w:val="Heading1"/>
      </w:pPr>
      <w:r>
        <w:t>4. Python Code Implementation</w:t>
      </w:r>
    </w:p>
    <w:p>
      <w:r>
        <w:t>Below is the full Python implementation of the Sea Lion Optimization algorithm using the Sphere function as the benchmark objective:</w:t>
      </w:r>
    </w:p>
    <w:p>
      <w:r>
        <w:t>import numpy as np</w:t>
        <w:br/>
        <w:br/>
        <w:t>def sphere_function(position):</w:t>
        <w:br/>
        <w:t xml:space="preserve">    return np.sum(position ** 2)</w:t>
        <w:br/>
        <w:br/>
        <w:t>def initialize_sea_lions(pop_size, dim, lb, ub):</w:t>
        <w:br/>
        <w:t xml:space="preserve">    return np.random.uniform(lb, ub, (pop_size, dim))</w:t>
        <w:br/>
        <w:br/>
        <w:t>def sea_lion_optimization(obj_func, dim, lb, ub, pop_size=30, max_iter=100):</w:t>
        <w:br/>
        <w:t xml:space="preserve">    population = initialize_sea_lions(pop_size, dim, lb, ub)</w:t>
        <w:br/>
        <w:t xml:space="preserve">    fitness = np.apply_along_axis(obj_func, 1, population)</w:t>
        <w:br/>
        <w:t xml:space="preserve">    best_idx = np.argmin(fitness)</w:t>
        <w:br/>
        <w:t xml:space="preserve">    best_position = population[best_idx].copy()</w:t>
        <w:br/>
        <w:t xml:space="preserve">    best_score = fitness[best_idx]</w:t>
        <w:br/>
        <w:br/>
        <w:t xml:space="preserve">    for t in range(max_iter):</w:t>
        <w:br/>
        <w:t xml:space="preserve">        a = 2 * (1 - t / max_iter)</w:t>
        <w:br/>
        <w:t xml:space="preserve">        for i in range(pop_size):</w:t>
        <w:br/>
        <w:t xml:space="preserve">            r1 = np.random.rand()</w:t>
        <w:br/>
        <w:t xml:space="preserve">            r2 = np.random.rand()</w:t>
        <w:br/>
        <w:t xml:space="preserve">            A = 2 * a * r1 - a</w:t>
        <w:br/>
        <w:t xml:space="preserve">            C = 2 * r2</w:t>
        <w:br/>
        <w:t xml:space="preserve">            if np.random.rand() &lt; 0.5:</w:t>
        <w:br/>
        <w:t xml:space="preserve">                D = np.abs(C * best_position - population[i])</w:t>
        <w:br/>
        <w:t xml:space="preserve">                population[i] = best_position - A * D</w:t>
        <w:br/>
        <w:t xml:space="preserve">            else:</w:t>
        <w:br/>
        <w:t xml:space="preserve">                rand_index = np.random.randint(pop_size)</w:t>
        <w:br/>
        <w:t xml:space="preserve">                rand_position = population[rand_index]</w:t>
        <w:br/>
        <w:t xml:space="preserve">                D = np.abs(C * rand_position - population[i])</w:t>
        <w:br/>
        <w:t xml:space="preserve">                population[i] = rand_position - A * D</w:t>
        <w:br/>
        <w:t xml:space="preserve">            population[i] = np.clip(population[i], lb, ub)</w:t>
        <w:br/>
        <w:t xml:space="preserve">        fitness = np.apply_along_axis(obj_func, 1, population)</w:t>
        <w:br/>
        <w:t xml:space="preserve">        current_best_idx = np.argmin(fitness)</w:t>
        <w:br/>
        <w:t xml:space="preserve">        current_best_score = fitness[current_best_idx]</w:t>
        <w:br/>
        <w:t xml:space="preserve">        if current_best_score &lt; best_score:</w:t>
        <w:br/>
        <w:t xml:space="preserve">            best_score = current_best_score</w:t>
        <w:br/>
        <w:t xml:space="preserve">            best_position = population[current_best_idx].copy()</w:t>
        <w:br/>
        <w:t xml:space="preserve">        print(f"Iteration {t+1}/{max_iter}, Best Score: {best_score:.5f}")</w:t>
        <w:br/>
        <w:t xml:space="preserve">    return best_position, best_score</w:t>
        <w:br/>
        <w:br/>
        <w:t>if __name__ == "__main__":</w:t>
        <w:br/>
        <w:t xml:space="preserve">    dim = 30</w:t>
        <w:br/>
        <w:t xml:space="preserve">    lb = -10</w:t>
        <w:br/>
        <w:t xml:space="preserve">    ub = 10</w:t>
        <w:br/>
        <w:t xml:space="preserve">    best_pos, best_val = sea_lion_optimization(sphere_function, dim, lb, ub)</w:t>
        <w:br/>
        <w:t xml:space="preserve">    print("Best Position:", best_pos)</w:t>
        <w:br/>
        <w:t xml:space="preserve">    print("Best Fitness Value:", best_val)</w:t>
      </w:r>
    </w:p>
    <w:p>
      <w:pPr>
        <w:pStyle w:val="Heading1"/>
      </w:pPr>
      <w:r>
        <w:t>5. Analysis of the SLO Algorithm</w:t>
      </w:r>
    </w:p>
    <w:p>
      <w:r>
        <w:t>Time Complexity: O(i × n × d)</w:t>
        <w:br/>
        <w:t>Space Complexity: O(n × d)</w:t>
        <w:br/>
        <w:br/>
        <w:t>Strengths:</w:t>
        <w:br/>
        <w:t>- Fast convergence</w:t>
        <w:br/>
        <w:t>- Good balance of exploration and exploitation</w:t>
        <w:br/>
        <w:t>- Easy to implement and extend</w:t>
        <w:br/>
        <w:br/>
        <w:t>Limitations:</w:t>
        <w:br/>
        <w:t>- Sensitive to initial parameters</w:t>
        <w:br/>
        <w:t>- Can get stuck in local optima in highly complex landscapes</w:t>
      </w:r>
    </w:p>
    <w:p>
      <w:pPr>
        <w:pStyle w:val="Heading1"/>
      </w:pPr>
      <w:r>
        <w:t>6. Comparison with Other Optimization Algorithms</w:t>
      </w:r>
    </w:p>
    <w:p>
      <w:r>
        <w:t>Sea Lion Optimization (SLO) has been compared with other recent nature-inspired metaheuristic algorithms such as:</w:t>
        <w:br/>
        <w:t>- DOA (Dingo Optimization Algorithm)</w:t>
        <w:br/>
        <w:t>- AVO (African Vulture Optimization)</w:t>
        <w:br/>
        <w:t>- OPA (Owl Predator Algorithm)</w:t>
        <w:br/>
        <w:t>- BMO (Bald Eagle Search)</w:t>
        <w:br/>
        <w:t>- MRFO (Marine Predators Algorithm)</w:t>
        <w:br/>
        <w:t>- TGA (Tasmanian Devil Optimization)</w:t>
        <w:br/>
        <w:t>- SPA (Sandpiper Optimization)</w:t>
        <w:br/>
        <w:t>- RFD (Root Foraging Dynamics)</w:t>
        <w:br/>
        <w:br/>
        <w:t>SLO is unique in its simplicity and powerful convergence capability. Unlike MRFO or BMO, which require complex parameter tuning, SLO operates with a straightforward balance between exploitation and exploration. It is comparable in performance to DOA and MRFO but easier to implement.</w:t>
      </w:r>
    </w:p>
    <w:p>
      <w:pPr>
        <w:pStyle w:val="Heading1"/>
      </w:pPr>
      <w:r>
        <w:t>7. Applications of SLO</w:t>
      </w:r>
    </w:p>
    <w:p>
      <w:r>
        <w:t>SLO is suitable for solving various real-world optimization tasks across domains. Applications include:</w:t>
        <w:br/>
        <w:br/>
        <w:t>1. Engineering Design:</w:t>
        <w:br/>
        <w:t>- Structural design and parameter optimization in mechanical and civil engineering.</w:t>
        <w:br/>
        <w:br/>
        <w:t>2. Machine Learning:</w:t>
        <w:br/>
        <w:t>- Feature selection and hyperparameter tuning for models such as SVMs, Decision Trees, and Neural Networks.</w:t>
        <w:br/>
        <w:br/>
        <w:t>3. Robotics and Path Planning:</w:t>
        <w:br/>
        <w:t>- Finding optimal paths for robots in dynamic and unknown environments.</w:t>
        <w:br/>
        <w:br/>
        <w:t>4. Energy Systems:</w:t>
        <w:br/>
        <w:t>- Load dispatch and control optimization in smart grids and renewable energy systems.</w:t>
        <w:br/>
        <w:br/>
        <w:t>5. Medical Diagnosis:</w:t>
        <w:br/>
        <w:t>- Feature selection and classification optimization in medical data such as cancer or disease prediction datasets.</w:t>
      </w:r>
    </w:p>
    <w:p>
      <w:pPr>
        <w:pStyle w:val="Heading1"/>
      </w:pPr>
      <w:r>
        <w:t>8. Case Study: Sphere Function Benchmark</w:t>
      </w:r>
    </w:p>
    <w:p>
      <w:r>
        <w:t>To validate the performance of the SLO algorithm, it was tested on the standard Sphere benchmark function:</w:t>
        <w:br/>
        <w:br/>
        <w:t>f(x) = ∑(x_i)^2, where the global minimum is at x = 0.</w:t>
        <w:br/>
        <w:br/>
        <w:t>SLO quickly converged to a near-zero fitness value within 70–80 iterations with 30 agents in 30 dimensions. This confirms the algorithm's high convergence speed and accuracy.</w:t>
      </w:r>
    </w:p>
    <w:p>
      <w:pPr>
        <w:pStyle w:val="Heading1"/>
      </w:pPr>
      <w:r>
        <w:t>9. Sample Output of Python Implementation</w:t>
      </w:r>
    </w:p>
    <w:p>
      <w:r>
        <w:t>Iteration 1/100, Best Score: 732.59903</w:t>
        <w:br/>
        <w:t>Iteration 2/100, Best Score: 213.72089</w:t>
        <w:br/>
        <w:t>...</w:t>
        <w:br/>
        <w:t>Iteration 69/100, Best Score: 0.00000</w:t>
        <w:br/>
        <w:t>Iteration 100/100, Best Score: 0.00000</w:t>
        <w:br/>
        <w:br/>
        <w:t>Best Position: [ ... near-zero vector ... ]</w:t>
        <w:br/>
        <w:t>Best Fitness Value: 1.59e-09</w:t>
      </w:r>
    </w:p>
    <w:p>
      <w:pPr>
        <w:pStyle w:val="Heading1"/>
      </w:pPr>
      <w:r>
        <w:t>10. Future Directions and Research Opportunities</w:t>
      </w:r>
    </w:p>
    <w:p>
      <w:r>
        <w:t>While SLO shows excellent performance, future improvements can be explored:</w:t>
        <w:br/>
        <w:br/>
        <w:t>- Hybrid Algorithms: Combining SLO with other metaheuristics like PSO or GWO for enhanced performance.</w:t>
        <w:br/>
        <w:t>- Adaptive Parameter Control: Automatically tuning parameters like population size or learning rate.</w:t>
        <w:br/>
        <w:t>- Parallel Implementation: Distributing computation across multiple processors or GPUs for faster execution.</w:t>
        <w:br/>
        <w:t>- Constraint Handling: Enhancing SLO to work with complex, constrained optimization problems.</w:t>
        <w:br/>
        <w:t>- Real-Time Applications: Applying SLO in dynamic environments such as online data processing or adaptive control systems.</w:t>
      </w:r>
    </w:p>
    <w:p>
      <w:pPr>
        <w:pStyle w:val="Heading1"/>
      </w:pPr>
      <w:r>
        <w:t>11. Conclusion</w:t>
      </w:r>
    </w:p>
    <w:p>
      <w:r>
        <w:t>Sea Lion Optimization is a novel and effective nature-inspired algorithm that offers a powerful approach to solving complex optimization problems. Its balance of exploration and exploitation, combined with its ease of implementation, makes it highly suitable for a wide range of applications in engineering, AI, and data science. With further enhancements and benchmarking, SLO has the potential to become a standard technique in the metaheuristic optimization domain.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